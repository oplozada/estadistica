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paso a paso: Extraer subcarpeta 't_student' como nuevo repositorio en GitHub</w:t>
      </w:r>
    </w:p>
    <w:p>
      <w:pPr>
        <w:pStyle w:val="Heading1"/>
      </w:pPr>
      <w:r>
        <w:t>🔧 PASO 0: Estado inicial</w:t>
      </w:r>
    </w:p>
    <w:p>
      <w:r>
        <w:t>Carpeta local:</w:t>
      </w:r>
    </w:p>
    <w:p>
      <w:r>
        <w:t>estadistica/</w:t>
        <w:br/>
        <w:t>├── kendall/</w:t>
        <w:br/>
        <w:t>├── spearman/</w:t>
        <w:br/>
        <w:t>├── chi_cuadrado/</w:t>
        <w:br/>
        <w:t>├── README.md</w:t>
        <w:br/>
        <w:t>└── .git/</w:t>
      </w:r>
    </w:p>
    <w:p>
      <w:r>
        <w:t>En GitHub:</w:t>
      </w:r>
    </w:p>
    <w:p>
      <w:r>
        <w:t>https://github.com/osmar-ai/estadistica</w:t>
      </w:r>
    </w:p>
    <w:p>
      <w:pPr>
        <w:pStyle w:val="Heading1"/>
      </w:pPr>
      <w:r>
        <w:t>✅ PASO 1: Crear la carpeta 't_student' y agregar contenido</w:t>
      </w:r>
    </w:p>
    <w:p>
      <w:r>
        <w:t>Comandos para hacerlo localmente:</w:t>
      </w:r>
    </w:p>
    <w:p>
      <w:pPr>
        <w:pStyle w:val="IntenseQuote"/>
      </w:pPr>
      <w:r>
        <w:t>cd estadistica</w:t>
        <w:br/>
        <w:t>mkdir t_student</w:t>
        <w:br/>
        <w:t>echo "# Prueba t de Student" &gt; t_student/manual_t_student.md</w:t>
        <w:br/>
        <w:t>echo "def t_test(): pass" &gt; t_student/t_test.py</w:t>
        <w:br/>
        <w:t>git add t_student</w:t>
        <w:br/>
        <w:t>git commit -m "Agrego módulo t_student"</w:t>
        <w:br/>
      </w:r>
    </w:p>
    <w:p>
      <w:r>
        <w:t>Resultado: nueva estructura local:</w:t>
      </w:r>
    </w:p>
    <w:p>
      <w:r>
        <w:t>estadistica/</w:t>
        <w:br/>
        <w:t>├── kendall/</w:t>
        <w:br/>
        <w:t>├── spearman/</w:t>
        <w:br/>
        <w:t>├── chi_cuadrado/</w:t>
        <w:br/>
        <w:t>├── t_student/</w:t>
        <w:br/>
        <w:t>│   ├── manual_t_student.md</w:t>
        <w:br/>
        <w:t>│   └── t_test.py</w:t>
        <w:br/>
        <w:t>├── README.md</w:t>
        <w:br/>
        <w:t>└── .git/</w:t>
      </w:r>
    </w:p>
    <w:p>
      <w:pPr>
        <w:pStyle w:val="Heading1"/>
      </w:pPr>
      <w:r>
        <w:t>✅ PASO 2: Crear el nuevo repositorio vacío en GitHub</w:t>
      </w:r>
    </w:p>
    <w:p>
      <w:r>
        <w:t>1. Ir a GitHub y crear un nuevo repositorio llamado 't-student'.</w:t>
      </w:r>
    </w:p>
    <w:p>
      <w:r>
        <w:t>2. No agregar README, licencia ni .gitignore.</w:t>
      </w:r>
    </w:p>
    <w:p>
      <w:r>
        <w:t>3. URL generada por GitHub (ejemplo): https://github.com/osmar-ai/t-student.git</w:t>
      </w:r>
    </w:p>
    <w:p>
      <w:pPr>
        <w:pStyle w:val="Heading1"/>
      </w:pPr>
      <w:r>
        <w:t>✅ PASO 3: Extraer subcarpeta 't_student' con git subtree y empujarla</w:t>
      </w:r>
    </w:p>
    <w:p>
      <w:r>
        <w:t>Comandos:</w:t>
      </w:r>
    </w:p>
    <w:p>
      <w:pPr>
        <w:pStyle w:val="IntenseQuote"/>
      </w:pPr>
      <w:r>
        <w:t># Crear una rama con solo el historial de t_student/</w:t>
        <w:br/>
        <w:t>git subtree split --prefix=t_student -b t_student-branch</w:t>
        <w:br/>
        <w:br/>
        <w:t># Empujar esa rama al nuevo repositorio</w:t>
        <w:br/>
        <w:t>git push https://github.com/osmar-ai/t-student.git t_student-branch:main</w:t>
        <w:br/>
      </w:r>
    </w:p>
    <w:p>
      <w:pPr>
        <w:pStyle w:val="Heading1"/>
      </w:pPr>
      <w:r>
        <w:t>🧾 Estado final</w:t>
      </w:r>
    </w:p>
    <w:p>
      <w:r>
        <w:t>Carpeta local sin cambios estructurales:</w:t>
      </w:r>
    </w:p>
    <w:p>
      <w:r>
        <w:t>estadistica/</w:t>
        <w:br/>
        <w:t>├── kendall/</w:t>
        <w:br/>
        <w:t>├── spearman/</w:t>
        <w:br/>
        <w:t>├── chi_cuadrado/</w:t>
        <w:br/>
        <w:t>├── t_student/</w:t>
        <w:br/>
        <w:t>│   ├── manual_t_student.md</w:t>
        <w:br/>
        <w:t>│   └── t_test.py</w:t>
        <w:br/>
        <w:t>├── README.md</w:t>
        <w:br/>
        <w:t>└── .git/</w:t>
      </w:r>
    </w:p>
    <w:p>
      <w:r>
        <w:t>Repositorios en GitHub:</w:t>
      </w:r>
    </w:p>
    <w:p>
      <w:r>
        <w:t>1. https://github.com/osmar-ai/estadistica (todo el contenido)</w:t>
      </w:r>
    </w:p>
    <w:p>
      <w:r>
        <w:t>2. https://github.com/osmar-ai/t-student (solo la carpeta t_student)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